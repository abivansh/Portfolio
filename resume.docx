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Abivansh Arva</w:t>
      </w:r>
    </w:p>
    <w:p>
      <w:pPr>
        <w:jc w:val="center"/>
      </w:pPr>
      <w:r>
        <w:t>Calgary, AB T3M | 825-712-9948 | Abivanshreddy04@gmail.com</w:t>
      </w:r>
    </w:p>
    <w:p/>
    <w:p>
      <w:pPr>
        <w:spacing w:after="80"/>
      </w:pPr>
      <w:r>
        <w:rPr>
          <w:b/>
          <w:sz w:val="24"/>
        </w:rPr>
        <w:t>PROFESSIONAL SUMMARY</w:t>
      </w:r>
    </w:p>
    <w:p>
      <w:pPr>
        <w:pBdr>
          <w:bottom w:val="single" w:sz="4" w:space="1" w:color="000000"/>
        </w:pBdr>
      </w:pPr>
    </w:p>
    <w:p>
      <w:r>
        <w:t>Versatile and tech-savvy professional with 3+ years of customer service experience, demonstrating strong adaptability and efficiency in dynamic environments. Skilled in Java, Python, MySQL, HTML, CSS, and data visualization tools like Tableau and Power BI. Proven ability to collaborate effectively, handle tasks efficiently, and contribute to business success. Passionate about using technology to solve problems and support business growth.</w:t>
      </w:r>
    </w:p>
    <w:p>
      <w:pPr>
        <w:spacing w:after="80"/>
      </w:pPr>
      <w:r>
        <w:rPr>
          <w:b/>
          <w:sz w:val="24"/>
        </w:rPr>
        <w:t>TECHNICAL SKILLS</w:t>
      </w:r>
    </w:p>
    <w:p>
      <w:pPr>
        <w:pBdr>
          <w:bottom w:val="single" w:sz="4" w:space="1" w:color="000000"/>
        </w:pBdr>
      </w:pPr>
    </w:p>
    <w:p>
      <w:r>
        <w:t>Languages: Python, Java, HTML, CSS, SQL</w:t>
      </w:r>
    </w:p>
    <w:p>
      <w:r>
        <w:t>Databases: MySQL, Oracle</w:t>
      </w:r>
    </w:p>
    <w:p>
      <w:r>
        <w:t>Tools: Tableau, Power BI</w:t>
      </w:r>
    </w:p>
    <w:p>
      <w:r>
        <w:t>Concepts: Data Analysis, Natural Language Processing (NLP)</w:t>
      </w:r>
    </w:p>
    <w:p>
      <w:r>
        <w:t>Soft Skills: Team Collaboration, Customer Service, Problem Solving</w:t>
      </w:r>
    </w:p>
    <w:p>
      <w:pPr>
        <w:spacing w:after="80"/>
      </w:pPr>
      <w:r>
        <w:rPr>
          <w:b/>
          <w:sz w:val="24"/>
        </w:rPr>
        <w:t>PROJECTS</w:t>
      </w:r>
    </w:p>
    <w:p>
      <w:pPr>
        <w:pBdr>
          <w:bottom w:val="single" w:sz="4" w:space="1" w:color="000000"/>
        </w:pBdr>
      </w:pPr>
    </w:p>
    <w:p>
      <w:r>
        <w:t>FormSense AI – Pose Estimation Workout Tracker</w:t>
        <w:br/>
        <w:t>Developed a browser-based AI tool to analyze workout form using TensorFlow.js and pose estimation. Integrated exercise classification and form rating with real-time feedback. Built a responsive frontend using HTML/CSS/JavaScript.</w:t>
      </w:r>
    </w:p>
    <w:p>
      <w:r>
        <w:t>Stocky – Stock Market Simulator (WIP)</w:t>
        <w:br/>
        <w:t>Designed an interactive platform simulating real-time stock trading with portfolio tracking. Responsible for frontend development and user authentication features using HTML, JavaScript, and Firebase.</w:t>
      </w:r>
    </w:p>
    <w:p>
      <w:pPr>
        <w:spacing w:after="80"/>
      </w:pPr>
      <w:r>
        <w:rPr>
          <w:b/>
          <w:sz w:val="24"/>
        </w:rPr>
        <w:t>WORK EXPERIENCE</w:t>
      </w:r>
    </w:p>
    <w:p>
      <w:pPr>
        <w:pBdr>
          <w:bottom w:val="single" w:sz="4" w:space="1" w:color="000000"/>
        </w:pBdr>
      </w:pPr>
    </w:p>
    <w:p>
      <w:r>
        <w:t>Merchandiser – Spar Merchandising, Calgary, AB (Nov 2023 – Dec 2024)</w:t>
        <w:br/>
        <w:t>- Removed damaged, expired, and discontinued gift cards from 50+ displays.</w:t>
        <w:br/>
        <w:t>- Updated signage and product displays to enhance customer experience.</w:t>
        <w:br/>
        <w:t>- Ensured floor merchandising met quality and layout standards.</w:t>
      </w:r>
    </w:p>
    <w:p>
      <w:r>
        <w:t>Contractor – Ex-Sell Sales &amp; Merchandising, Alberta (Jan 2022 – Present)</w:t>
        <w:br/>
        <w:t>- Installed branded display units for Apple, Intel, LG, Beats, and others in major retail locations.</w:t>
        <w:br/>
        <w:t>- Ensured proper installation and layout of displays at business construction sites.</w:t>
        <w:br/>
        <w:t>- Reported display issues to clients and contributed to seamless project completion.</w:t>
      </w:r>
    </w:p>
    <w:p>
      <w:r>
        <w:t>Server – Denny's Restaurant, Calgary, AB (Jan 2023 – Present)</w:t>
        <w:br/>
        <w:t>- Delivered high-level guest service and efficient order management using POS systems.</w:t>
        <w:br/>
        <w:t>- Built strong relationships with regular customers to drive repeat business.</w:t>
        <w:br/>
        <w:t>- Handled customer concerns promptly and maintained a positive dining experience.</w:t>
      </w:r>
    </w:p>
    <w:p>
      <w:pPr>
        <w:spacing w:after="80"/>
      </w:pPr>
      <w:r>
        <w:rPr>
          <w:b/>
          <w:sz w:val="24"/>
        </w:rPr>
        <w:t>EDUCATION</w:t>
      </w:r>
    </w:p>
    <w:p>
      <w:pPr>
        <w:pBdr>
          <w:bottom w:val="single" w:sz="4" w:space="1" w:color="000000"/>
        </w:pBdr>
      </w:pPr>
    </w:p>
    <w:p>
      <w:r>
        <w:t>Bachelor of Computer Information Systems – Mount Royal University, Calgary, AB</w:t>
        <w:br/>
        <w:t>Expected Graduation: April 2027</w:t>
        <w:br/>
        <w:t>- Dean’s List: Winter 2024</w:t>
        <w:br/>
        <w:t>- Alexander Rutherford Scholarship (2023)</w:t>
        <w:br/>
        <w:t>- Participant: Calgary Hackathon 2025</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